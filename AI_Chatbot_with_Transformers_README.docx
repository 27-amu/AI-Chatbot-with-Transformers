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🤖 AI Chatbot with Transformers</w:t>
      </w:r>
    </w:p>
    <w:p>
      <w:r>
        <w:t>This project is a simple AI-powered chatbot built using Python and the Hugging Face Transformers library. The chatbot uses a pre-trained GPT-2 model to generate responses based on user input.</w:t>
      </w:r>
    </w:p>
    <w:p>
      <w:pPr>
        <w:pStyle w:val="Heading1"/>
      </w:pPr>
      <w:r>
        <w:t>📌 Features</w:t>
      </w:r>
    </w:p>
    <w:p>
      <w:r>
        <w:t>- Conversational AI using GPT-2</w:t>
      </w:r>
    </w:p>
    <w:p>
      <w:r>
        <w:t>- Text-based interface</w:t>
      </w:r>
    </w:p>
    <w:p>
      <w:r>
        <w:t>- Runs completely offline (after setup)</w:t>
      </w:r>
    </w:p>
    <w:p>
      <w:pPr>
        <w:pStyle w:val="Heading1"/>
      </w:pPr>
      <w:r>
        <w:t>🛠️ Installation &amp; Setup</w:t>
      </w:r>
    </w:p>
    <w:p>
      <w:r>
        <w:t>Follow the steps below to set up the project on your local machine.</w:t>
      </w:r>
    </w:p>
    <w:p>
      <w:pPr>
        <w:pStyle w:val="Heading2"/>
      </w:pPr>
      <w:r>
        <w:t>✅ Step 1: Clone the Repository (or Create a New File)</w:t>
      </w:r>
    </w:p>
    <w:p>
      <w:r>
        <w:t>You can either:</w:t>
      </w:r>
    </w:p>
    <w:p>
      <w:r>
        <w:t>Clone this repo:</w:t>
      </w:r>
    </w:p>
    <w:p>
      <w:r>
        <w:t>git clone https://github.com/your-username/ai-chatbot-transformers.git</w:t>
        <w:br/>
        <w:t>cd ai-chatbot-transformers</w:t>
      </w:r>
    </w:p>
    <w:p>
      <w:r>
        <w:t>OR</w:t>
      </w:r>
    </w:p>
    <w:p>
      <w:r>
        <w:t>Create a new Python file (e.g., chatbot.py) and copy the code into it.</w:t>
      </w:r>
    </w:p>
    <w:p>
      <w:pPr>
        <w:pStyle w:val="Heading2"/>
      </w:pPr>
      <w:r>
        <w:t>✅ Step 2: Create a Virtual Environment (Optional but Recommended)</w:t>
      </w:r>
    </w:p>
    <w:p>
      <w:r>
        <w:t>python -m venv chatbot-env</w:t>
        <w:br/>
        <w:t>source chatbot-env/bin/activate  # On Windows: chatbot-env\Scripts\activate</w:t>
      </w:r>
    </w:p>
    <w:p>
      <w:pPr>
        <w:pStyle w:val="Heading2"/>
      </w:pPr>
      <w:r>
        <w:t>✅ Step 3: Install Required Libraries</w:t>
      </w:r>
    </w:p>
    <w:p>
      <w:r>
        <w:t>pip install transformers torch</w:t>
      </w:r>
    </w:p>
    <w:p>
      <w:r>
        <w:t>These are the main dependencies:</w:t>
        <w:br/>
        <w:t>- transformers: for using pre-trained models like GPT-2</w:t>
        <w:br/>
        <w:t>- torch: backend required by transformers</w:t>
      </w:r>
    </w:p>
    <w:p>
      <w:pPr>
        <w:pStyle w:val="Heading2"/>
      </w:pPr>
      <w:r>
        <w:t>✅ Step 4: Run the Chatbot</w:t>
      </w:r>
    </w:p>
    <w:p>
      <w:r>
        <w:t>Create a Python script with the following sample code:</w:t>
      </w:r>
    </w:p>
    <w:p>
      <w:r>
        <w:br/>
        <w:t>from transformers import pipeline</w:t>
        <w:br/>
        <w:br/>
        <w:t># Load the text generation pipeline with GPT-2</w:t>
        <w:br/>
        <w:t>chatbot = pipeline("text-generation", model="gpt2")</w:t>
        <w:br/>
        <w:br/>
        <w:t>print("Chatbot is ready! Type 'exit' to quit.\n")</w:t>
        <w:br/>
        <w:br/>
        <w:t>while True:</w:t>
        <w:br/>
        <w:t xml:space="preserve">    user_input = input("You: ")</w:t>
        <w:br/>
        <w:t xml:space="preserve">    if user_input.lower() == "exit":</w:t>
        <w:br/>
        <w:t xml:space="preserve">        break</w:t>
        <w:br/>
        <w:t xml:space="preserve">    response = chatbot(user_input, max_length=100, num_return_sequences=1)</w:t>
        <w:br/>
        <w:t xml:space="preserve">    print("Bot:", response[0]['generated_text'])</w:t>
        <w:br/>
      </w:r>
    </w:p>
    <w:p>
      <w:r>
        <w:t>Then run:</w:t>
      </w:r>
    </w:p>
    <w:p>
      <w:r>
        <w:t>python chatbot.py</w:t>
      </w:r>
    </w:p>
    <w:p>
      <w:pPr>
        <w:pStyle w:val="Heading1"/>
      </w:pPr>
      <w:r>
        <w:t>💡 Example Conversation</w:t>
      </w:r>
    </w:p>
    <w:p>
      <w:r>
        <w:t>You: What is AI?</w:t>
        <w:br/>
        <w:t>Bot: What is AI? Artificial Intelligence (AI) is the simulation of human intelligence...</w:t>
      </w:r>
    </w:p>
    <w:p>
      <w:pPr>
        <w:pStyle w:val="Heading1"/>
      </w:pPr>
      <w:r>
        <w:t>📎 Notes</w:t>
      </w:r>
    </w:p>
    <w:p>
      <w:r>
        <w:t>- GPT-2 is a powerful model but not trained for safe or filtered conversations.</w:t>
      </w:r>
    </w:p>
    <w:p>
      <w:r>
        <w:t>- This chatbot works offline after downloading the model once.</w:t>
      </w:r>
    </w:p>
    <w:p>
      <w:r>
        <w:t>- You can fine-tune it later or switch to other models from Hugging Face.</w:t>
      </w:r>
    </w:p>
    <w:p>
      <w:pPr>
        <w:pStyle w:val="Heading1"/>
      </w:pPr>
      <w:r>
        <w:t>📚 Resources</w:t>
      </w:r>
    </w:p>
    <w:p>
      <w:r>
        <w:t>- Hugging Face Transformers Docs: https://huggingface.co/transformers/</w:t>
      </w:r>
    </w:p>
    <w:p>
      <w:r>
        <w:t>- GPT-2 Model Card: https://huggingface.co/gpt2</w:t>
      </w:r>
    </w:p>
    <w:p>
      <w:pPr>
        <w:pStyle w:val="Heading1"/>
      </w:pPr>
      <w:r>
        <w:t>🧠 Future Improvements</w:t>
      </w:r>
    </w:p>
    <w:p>
      <w:r>
        <w:t>- Add memory/history to chat</w:t>
      </w:r>
    </w:p>
    <w:p>
      <w:r>
        <w:t>- Build a GUI or web interface</w:t>
      </w:r>
    </w:p>
    <w:p>
      <w:r>
        <w:t>- Add filters to make it safer for all audiences</w:t>
      </w:r>
    </w:p>
    <w:p>
      <w:pPr>
        <w:pStyle w:val="Heading1"/>
      </w:pPr>
      <w:r>
        <w:t>🏁 License</w:t>
      </w:r>
    </w:p>
    <w:p>
      <w:r>
        <w:t>This project is open-source and free to use for educational purposes.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